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13378" w14:textId="77777777" w:rsidR="0001485C" w:rsidRDefault="00000000" w:rsidP="0001485C">
      <w:pPr>
        <w:jc w:val="center"/>
        <w:rPr>
          <w:b/>
          <w:bCs/>
        </w:rPr>
      </w:pPr>
      <w:r w:rsidRPr="0001485C">
        <w:rPr>
          <w:b/>
          <w:bCs/>
        </w:rPr>
        <w:t>Artifact Narrative – Database Enhancement (Export CSV)</w:t>
      </w:r>
    </w:p>
    <w:p w14:paraId="1ECC9FB6" w14:textId="6D816B60" w:rsidR="00477A79" w:rsidRDefault="00000000" w:rsidP="0001485C">
      <w:r>
        <w:t>The artifact is my Animal Rescue Dashboard, created in CS 340 in April 2024. It connects to a MongoDB collection named animals, shows the data in a table, and updates a pie chart and map. The database enhancement adds an Export CSV button that lets staff download the rows currently on screen after any filters. When the user clicks the button, a Dash callback converts the active table to a Pandas DataFrame and streams a file named filtered_animals.csv.</w:t>
      </w:r>
      <w:r>
        <w:br/>
        <w:t>I chose this item because Grazioso Salvare staff often move data into spreadsheets for planning rescues. The CSV export shows that I can read from the database, transform the result set in memory, and give users a portable file without re‑querying MongoDB. This demonstrates my skill in programming solutions that store, manipulate, and serve data, matching the database outcome in my Module One plan.</w:t>
      </w:r>
      <w:r>
        <w:br/>
        <w:t>The enhancement meets my planned outcomes: it uses proven tools such as Pandas and Dash Download to move data efficiently and safely. I did not change my outcome map.</w:t>
      </w:r>
      <w:r>
        <w:br/>
        <w:t>During development I learned how Dash’s Download component streams data with correct MIME headers. The challenge was keeping file generation light; I solved it by reusing the DataFrame already in memory instead of running a new query. I also hardened the connection layer by moving credentials to environment variables and adding a ping check.</w:t>
      </w:r>
      <w:r>
        <w:br/>
        <w:t>This Export CSV feature proves I can manipulate data pulled from MongoDB and deliver it in a format the organization uses every day.</w:t>
      </w:r>
    </w:p>
    <w:sectPr w:rsidR="00477A79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76751" w14:textId="77777777" w:rsidR="004F4E52" w:rsidRDefault="004F4E52" w:rsidP="0001485C">
      <w:pPr>
        <w:spacing w:after="0" w:line="240" w:lineRule="auto"/>
      </w:pPr>
      <w:r>
        <w:separator/>
      </w:r>
    </w:p>
  </w:endnote>
  <w:endnote w:type="continuationSeparator" w:id="0">
    <w:p w14:paraId="7A5311EE" w14:textId="77777777" w:rsidR="004F4E52" w:rsidRDefault="004F4E52" w:rsidP="00014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9208C" w14:textId="77777777" w:rsidR="004F4E52" w:rsidRDefault="004F4E52" w:rsidP="0001485C">
      <w:pPr>
        <w:spacing w:after="0" w:line="240" w:lineRule="auto"/>
      </w:pPr>
      <w:r>
        <w:separator/>
      </w:r>
    </w:p>
  </w:footnote>
  <w:footnote w:type="continuationSeparator" w:id="0">
    <w:p w14:paraId="0749824B" w14:textId="77777777" w:rsidR="004F4E52" w:rsidRDefault="004F4E52" w:rsidP="00014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CCED7" w14:textId="77777777" w:rsidR="0001485C" w:rsidRDefault="0001485C">
    <w:pPr>
      <w:pStyle w:val="Header"/>
    </w:pPr>
    <w:r>
      <w:t>CS-499</w:t>
    </w:r>
  </w:p>
  <w:p w14:paraId="2148B304" w14:textId="4371BE52" w:rsidR="0001485C" w:rsidRDefault="0001485C">
    <w:pPr>
      <w:pStyle w:val="Header"/>
    </w:pPr>
    <w:r>
      <w:t>6/6/25</w:t>
    </w:r>
    <w:r>
      <w:tab/>
    </w:r>
    <w:r>
      <w:tab/>
      <w:t>Faris Malik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7317522">
    <w:abstractNumId w:val="8"/>
  </w:num>
  <w:num w:numId="2" w16cid:durableId="1269312147">
    <w:abstractNumId w:val="6"/>
  </w:num>
  <w:num w:numId="3" w16cid:durableId="1482114070">
    <w:abstractNumId w:val="5"/>
  </w:num>
  <w:num w:numId="4" w16cid:durableId="1088113409">
    <w:abstractNumId w:val="4"/>
  </w:num>
  <w:num w:numId="5" w16cid:durableId="478037998">
    <w:abstractNumId w:val="7"/>
  </w:num>
  <w:num w:numId="6" w16cid:durableId="632372622">
    <w:abstractNumId w:val="3"/>
  </w:num>
  <w:num w:numId="7" w16cid:durableId="345401387">
    <w:abstractNumId w:val="2"/>
  </w:num>
  <w:num w:numId="8" w16cid:durableId="224686818">
    <w:abstractNumId w:val="1"/>
  </w:num>
  <w:num w:numId="9" w16cid:durableId="212965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85C"/>
    <w:rsid w:val="00034616"/>
    <w:rsid w:val="0006063C"/>
    <w:rsid w:val="0015074B"/>
    <w:rsid w:val="0029639D"/>
    <w:rsid w:val="00326F90"/>
    <w:rsid w:val="00477A79"/>
    <w:rsid w:val="004F4E52"/>
    <w:rsid w:val="00AA1D8D"/>
    <w:rsid w:val="00B47730"/>
    <w:rsid w:val="00CB0664"/>
    <w:rsid w:val="00D02B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08468"/>
  <w14:defaultImageDpi w14:val="300"/>
  <w15:docId w15:val="{C7E50454-9BA2-42A5-BBC0-58BFDF53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line="480" w:lineRule="auto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Malik, Faris</cp:lastModifiedBy>
  <cp:revision>2</cp:revision>
  <dcterms:created xsi:type="dcterms:W3CDTF">2013-12-23T23:15:00Z</dcterms:created>
  <dcterms:modified xsi:type="dcterms:W3CDTF">2025-06-08T21:06:00Z</dcterms:modified>
  <cp:category/>
</cp:coreProperties>
</file>